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EF8" w:rsidRDefault="00000000">
      <w:pPr>
        <w:pStyle w:val="Heading1"/>
      </w:pPr>
      <w:r>
        <w:t>Request for Reinstatement of Google Play Developer Account</w:t>
      </w:r>
    </w:p>
    <w:p w:rsidR="009A43B9" w:rsidRDefault="00000000">
      <w:r>
        <w:t>Lenval Logan</w:t>
      </w:r>
      <w:r>
        <w:br/>
        <w:t>Owner, Phenom LLC</w:t>
      </w:r>
      <w:r>
        <w:br/>
      </w:r>
      <w:hyperlink r:id="rId6" w:history="1">
        <w:r w:rsidR="009A43B9" w:rsidRPr="006F4B7E">
          <w:rPr>
            <w:rStyle w:val="Hyperlink"/>
          </w:rPr>
          <w:t>Pavestar7@gmail.com</w:t>
        </w:r>
      </w:hyperlink>
      <w:r w:rsidR="009A43B9">
        <w:t xml:space="preserve"> or </w:t>
      </w:r>
      <w:hyperlink r:id="rId7" w:history="1">
        <w:r w:rsidR="009A43B9" w:rsidRPr="006F4B7E">
          <w:rPr>
            <w:rStyle w:val="Hyperlink"/>
          </w:rPr>
          <w:t>Phenomenation7@gmail.com</w:t>
        </w:r>
      </w:hyperlink>
    </w:p>
    <w:p w:rsidR="009E0EF8" w:rsidRDefault="001E3F33">
      <w:r>
        <w:t>1-301-775-3467</w:t>
      </w:r>
      <w:r w:rsidR="00000000">
        <w:br/>
      </w:r>
      <w:r>
        <w:t>July 1, 2025</w:t>
      </w:r>
    </w:p>
    <w:p w:rsidR="009E0EF8" w:rsidRDefault="00000000">
      <w:r>
        <w:t>Google Play Developer Support Team</w:t>
      </w:r>
      <w:r>
        <w:br/>
        <w:t>Google LLC</w:t>
      </w:r>
    </w:p>
    <w:p w:rsidR="009E0EF8" w:rsidRDefault="00000000">
      <w:r>
        <w:t>Subject: Request for Reinstatement of Google Play Developer Account</w:t>
      </w:r>
    </w:p>
    <w:p w:rsidR="00C350E7" w:rsidRDefault="00000000">
      <w:r>
        <w:t>Dear Google Play Developer Support Team,</w:t>
      </w:r>
      <w:r>
        <w:br/>
      </w:r>
      <w:r>
        <w:br/>
        <w:t>I am writing to formally request a review and reinstatement of my Google Play Developer account, which was closed on August 11, 2024, due to alleged inactivity. I believe this closure was made in error and would like to provide context regarding ongoing development activities tied to the account.</w:t>
      </w:r>
    </w:p>
    <w:p w:rsidR="009E0EF8" w:rsidRDefault="00C350E7">
      <w:proofErr w:type="spellStart"/>
      <w:proofErr w:type="gramStart"/>
      <w:r>
        <w:t>com.projectphenom</w:t>
      </w:r>
      <w:proofErr w:type="gramEnd"/>
      <w:r>
        <w:t>.android</w:t>
      </w:r>
      <w:proofErr w:type="spellEnd"/>
      <w:r w:rsidR="00000000">
        <w:br/>
      </w:r>
      <w:r w:rsidR="00000000">
        <w:br/>
        <w:t>I am the registered owner of the account in question, which was being actively used by my authorized development team at ABCloudz. They were working on a mobile application titled Phenom, a platform designed for the crowdsourced detection and investigation of Unidentified Aerial Phenomena (UAP). Although I may not have personally logged into the account regularly, the developers were actively accessing the account to upload builds, perform testing, and prepare for eventual release.</w:t>
      </w:r>
      <w:r w:rsidR="00000000">
        <w:br/>
      </w:r>
      <w:r w:rsidR="00000000">
        <w:br/>
        <w:t>Unfortunately, I did not see the warning emails sent in June and August 2024. Had I been made aware, I would have taken immediate action to ensure continued compliance with your policies.</w:t>
      </w:r>
      <w:r w:rsidR="00821AFE">
        <w:t xml:space="preserve">  I travel a lot for work, and your notifications slipped through the cracks.</w:t>
      </w:r>
      <w:r w:rsidR="00000000">
        <w:br/>
      </w:r>
      <w:r w:rsidR="00000000">
        <w:br/>
        <w:t>Given that the account was in active use by my team, and considering the time, resources, and planning already invested into this project, I respectfully request that Google reconsider the closure and reinstate the developer account. I am happy to provide any supporting documentation or verification of development activity to assist with your review.</w:t>
      </w:r>
      <w:r w:rsidR="00000000">
        <w:br/>
      </w:r>
      <w:r w:rsidR="00000000">
        <w:br/>
        <w:t>Thank you for your attention to this matter. I value my relationship with the Google Play ecosystem and look forward to continuing development in accordance with your policies.</w:t>
      </w:r>
      <w:r w:rsidR="00000000">
        <w:br/>
      </w:r>
      <w:r w:rsidR="00000000">
        <w:br/>
        <w:t>Sincerely,</w:t>
      </w:r>
      <w:r w:rsidR="00000000">
        <w:br/>
      </w:r>
      <w:r w:rsidR="00000000">
        <w:br/>
      </w:r>
      <w:r w:rsidR="00000000">
        <w:lastRenderedPageBreak/>
        <w:t>Lenval Logan</w:t>
      </w:r>
      <w:r w:rsidR="00000000">
        <w:br/>
        <w:t>Owner, Phenom LLC</w:t>
      </w:r>
    </w:p>
    <w:sectPr w:rsidR="009E0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684096">
    <w:abstractNumId w:val="8"/>
  </w:num>
  <w:num w:numId="2" w16cid:durableId="1704403826">
    <w:abstractNumId w:val="6"/>
  </w:num>
  <w:num w:numId="3" w16cid:durableId="1675263745">
    <w:abstractNumId w:val="5"/>
  </w:num>
  <w:num w:numId="4" w16cid:durableId="217279794">
    <w:abstractNumId w:val="4"/>
  </w:num>
  <w:num w:numId="5" w16cid:durableId="1055011551">
    <w:abstractNumId w:val="7"/>
  </w:num>
  <w:num w:numId="6" w16cid:durableId="1179779123">
    <w:abstractNumId w:val="3"/>
  </w:num>
  <w:num w:numId="7" w16cid:durableId="2029793459">
    <w:abstractNumId w:val="2"/>
  </w:num>
  <w:num w:numId="8" w16cid:durableId="387268350">
    <w:abstractNumId w:val="1"/>
  </w:num>
  <w:num w:numId="9" w16cid:durableId="57634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F33"/>
    <w:rsid w:val="0029639D"/>
    <w:rsid w:val="00326F90"/>
    <w:rsid w:val="005A63E1"/>
    <w:rsid w:val="00821AFE"/>
    <w:rsid w:val="009A43B9"/>
    <w:rsid w:val="009E0EF8"/>
    <w:rsid w:val="00AA1D8D"/>
    <w:rsid w:val="00B47730"/>
    <w:rsid w:val="00B92774"/>
    <w:rsid w:val="00C350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6DFC7B"/>
  <w14:defaultImageDpi w14:val="300"/>
  <w15:docId w15:val="{C9C5F85F-7F12-8946-91BA-6AB5FAFD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A43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3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4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henomenation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estar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Lenval LOGAN</cp:lastModifiedBy>
  <cp:revision>6</cp:revision>
  <dcterms:created xsi:type="dcterms:W3CDTF">2013-12-23T23:15:00Z</dcterms:created>
  <dcterms:modified xsi:type="dcterms:W3CDTF">2025-07-02T01:24:00Z</dcterms:modified>
  <cp:category/>
</cp:coreProperties>
</file>